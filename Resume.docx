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F7A0" w14:textId="77777777" w:rsidR="00212E3A" w:rsidRPr="00DD4E46" w:rsidRDefault="00000000" w:rsidP="00DD4E46">
      <w:pPr>
        <w:pStyle w:val="Title"/>
        <w:jc w:val="center"/>
        <w:rPr>
          <w:sz w:val="28"/>
          <w:szCs w:val="28"/>
        </w:rPr>
      </w:pPr>
      <w:r w:rsidRPr="00DD4E46">
        <w:rPr>
          <w:sz w:val="28"/>
          <w:szCs w:val="28"/>
        </w:rPr>
        <w:t>Prabhjot Singh Binner</w:t>
      </w:r>
    </w:p>
    <w:p w14:paraId="5BC79110" w14:textId="2CCB136C" w:rsidR="00212E3A" w:rsidRDefault="00000000" w:rsidP="00DD4E46">
      <w:pPr>
        <w:jc w:val="center"/>
      </w:pPr>
      <w:r>
        <w:t xml:space="preserve">prabhjotsinghbinner@gmail.com </w:t>
      </w:r>
      <w:r w:rsidR="00DD4E46">
        <w:t xml:space="preserve">| </w:t>
      </w:r>
      <w:r>
        <w:t>(+1) 403-322-4690</w:t>
      </w:r>
    </w:p>
    <w:p w14:paraId="1214E7C9" w14:textId="7FADDED9" w:rsidR="00212E3A" w:rsidRDefault="00000000" w:rsidP="00DD4E46">
      <w:pPr>
        <w:jc w:val="center"/>
      </w:pPr>
      <w:r>
        <w:t>GitHub: prabhBinner2002 | LinkedIn: Prabhjot Singh Binner</w:t>
      </w:r>
    </w:p>
    <w:p w14:paraId="5710B2B1" w14:textId="48EDA5E2" w:rsidR="00212E3A" w:rsidRDefault="00000000">
      <w:pPr>
        <w:pStyle w:val="Heading1"/>
      </w:pPr>
      <w:r>
        <w:t>Education</w:t>
      </w:r>
    </w:p>
    <w:p w14:paraId="36A40A84" w14:textId="52291771" w:rsidR="00212E3A" w:rsidRDefault="00000000">
      <w:r>
        <w:t>Computer Science | University of Calgary</w:t>
      </w:r>
      <w:r w:rsidR="00DD4E46">
        <w:t xml:space="preserve">                            </w:t>
      </w:r>
      <w:r w:rsidR="00DD4E46">
        <w:tab/>
      </w:r>
      <w:r w:rsidR="00DD4E46">
        <w:tab/>
        <w:t xml:space="preserve">                       GPA: 3.925</w:t>
      </w:r>
    </w:p>
    <w:p w14:paraId="44592898" w14:textId="0DF5EBC1" w:rsidR="00212E3A" w:rsidRDefault="00000000">
      <w:pPr>
        <w:pStyle w:val="Heading1"/>
      </w:pPr>
      <w:r>
        <w:t>Projects</w:t>
      </w:r>
      <w:r w:rsidR="00DD4E46">
        <w:t xml:space="preserve"> </w:t>
      </w:r>
    </w:p>
    <w:p w14:paraId="2B771F52" w14:textId="77777777" w:rsidR="00212E3A" w:rsidRDefault="00000000">
      <w:pPr>
        <w:pStyle w:val="Heading2"/>
      </w:pPr>
      <w:r>
        <w:t>Nomadr</w:t>
      </w:r>
    </w:p>
    <w:p w14:paraId="13F946F0" w14:textId="2C76C4F9" w:rsidR="00212E3A" w:rsidRDefault="00000000">
      <w:pPr>
        <w:pStyle w:val="ListBullet"/>
      </w:pPr>
      <w:r>
        <w:t>Full-stack responsive web application using MongoDB, Express.js, Node.js</w:t>
      </w:r>
    </w:p>
    <w:p w14:paraId="5D2316DD" w14:textId="77777777" w:rsidR="00212E3A" w:rsidRDefault="00000000">
      <w:pPr>
        <w:pStyle w:val="ListBullet"/>
      </w:pPr>
      <w:r>
        <w:t>Implemented MVC architecture for organized and scalable codebase.</w:t>
      </w:r>
    </w:p>
    <w:p w14:paraId="26310689" w14:textId="77777777" w:rsidR="00212E3A" w:rsidRDefault="00000000">
      <w:pPr>
        <w:pStyle w:val="ListBullet"/>
      </w:pPr>
      <w:r>
        <w:t>Integrated Passport.js for secure authentication and session handling.</w:t>
      </w:r>
    </w:p>
    <w:p w14:paraId="41D47EFA" w14:textId="77777777" w:rsidR="00212E3A" w:rsidRDefault="00000000">
      <w:pPr>
        <w:pStyle w:val="ListBullet"/>
      </w:pPr>
      <w:r>
        <w:t>Used Mapbox API for location mapping and geolocation features.</w:t>
      </w:r>
    </w:p>
    <w:p w14:paraId="1018020F" w14:textId="77777777" w:rsidR="00212E3A" w:rsidRDefault="00000000">
      <w:pPr>
        <w:pStyle w:val="ListBullet"/>
      </w:pPr>
      <w:r>
        <w:t>Applied Multer and Cloudinary for multi-image support and cloud storage.</w:t>
      </w:r>
    </w:p>
    <w:p w14:paraId="0413A6A3" w14:textId="77777777" w:rsidR="00212E3A" w:rsidRDefault="00000000">
      <w:pPr>
        <w:pStyle w:val="Heading2"/>
      </w:pPr>
      <w:r>
        <w:t>Leviathan – Pacific Rim–Inspired Tracking System</w:t>
      </w:r>
    </w:p>
    <w:p w14:paraId="00EC5CA3" w14:textId="77777777" w:rsidR="00212E3A" w:rsidRDefault="00000000">
      <w:pPr>
        <w:pStyle w:val="ListBullet"/>
      </w:pPr>
      <w:r>
        <w:t>Desktop application built with Java and JavaFX to manage Jaegers, Kaijus, and battles.</w:t>
      </w:r>
    </w:p>
    <w:p w14:paraId="06AA8D25" w14:textId="77777777" w:rsidR="00212E3A" w:rsidRDefault="00000000">
      <w:pPr>
        <w:pStyle w:val="ListBullet"/>
      </w:pPr>
      <w:r>
        <w:t>Designed an interactive GUI for tracking and displaying franchise data.</w:t>
      </w:r>
    </w:p>
    <w:p w14:paraId="57F57332" w14:textId="77777777" w:rsidR="00212E3A" w:rsidRDefault="00000000">
      <w:pPr>
        <w:pStyle w:val="ListBullet"/>
      </w:pPr>
      <w:r>
        <w:t>Developed as a potential backend for a future 2D game integration.</w:t>
      </w:r>
    </w:p>
    <w:p w14:paraId="7E5137AF" w14:textId="77777777" w:rsidR="00212E3A" w:rsidRDefault="00000000">
      <w:pPr>
        <w:pStyle w:val="Heading2"/>
      </w:pPr>
      <w:r>
        <w:t>Zerodha – Stock Trading Platform Clone</w:t>
      </w:r>
    </w:p>
    <w:p w14:paraId="0CD23275" w14:textId="15563293" w:rsidR="00212E3A" w:rsidRDefault="00000000">
      <w:pPr>
        <w:pStyle w:val="ListBullet"/>
      </w:pPr>
      <w:r>
        <w:t>Multi-module project with front, backend, and dashboard to simulate trading features.</w:t>
      </w:r>
    </w:p>
    <w:p w14:paraId="76E66BF9" w14:textId="77777777" w:rsidR="00212E3A" w:rsidRDefault="00000000">
      <w:pPr>
        <w:pStyle w:val="ListBullet"/>
      </w:pPr>
      <w:r>
        <w:t>Frontend built using React and Bootstrap for responsive design.</w:t>
      </w:r>
    </w:p>
    <w:p w14:paraId="00C91583" w14:textId="77777777" w:rsidR="00212E3A" w:rsidRDefault="00000000">
      <w:pPr>
        <w:pStyle w:val="ListBullet"/>
      </w:pPr>
      <w:r>
        <w:t>Backend developed with Node.js/Express for trades, authentication, and user data.</w:t>
      </w:r>
    </w:p>
    <w:p w14:paraId="3D4B055A" w14:textId="77777777" w:rsidR="00212E3A" w:rsidRDefault="00000000">
      <w:pPr>
        <w:pStyle w:val="ListBullet"/>
      </w:pPr>
      <w:r>
        <w:t>MongoDB integrated for storing transactions, portfolios, and market data.</w:t>
      </w:r>
    </w:p>
    <w:p w14:paraId="02192178" w14:textId="77777777" w:rsidR="00212E3A" w:rsidRDefault="00000000">
      <w:pPr>
        <w:pStyle w:val="ListBullet"/>
      </w:pPr>
      <w:r>
        <w:t>Deployed frontend via AWS Amplify; tested backend APIs for scalability.</w:t>
      </w:r>
    </w:p>
    <w:p w14:paraId="576C0783" w14:textId="7FC72027" w:rsidR="00212E3A" w:rsidRDefault="00000000" w:rsidP="00DD4E46">
      <w:pPr>
        <w:pStyle w:val="Heading1"/>
      </w:pPr>
      <w:r>
        <w:t>Achievements / Hobbies</w:t>
      </w:r>
    </w:p>
    <w:p w14:paraId="7C4F1F93" w14:textId="2DD05093" w:rsidR="00DD4E46" w:rsidRPr="00DD4E46" w:rsidRDefault="00DD4E46" w:rsidP="00DD4E46">
      <w:pPr>
        <w:pStyle w:val="ListBullet"/>
      </w:pPr>
      <w:r w:rsidRPr="00DD4E46">
        <w:t>Dean’s List recognition while balancing coursework with independent projects.</w:t>
      </w:r>
    </w:p>
    <w:p w14:paraId="65D0DC58" w14:textId="3718554C" w:rsidR="00F2011A" w:rsidRDefault="00DD4E46" w:rsidP="00FB5AA0">
      <w:pPr>
        <w:pStyle w:val="ListBullet"/>
      </w:pPr>
      <w:r w:rsidRPr="00DD4E46">
        <w:t>Continuously sharpen problem-solving skills by practicing algorithms</w:t>
      </w:r>
      <w:r w:rsidR="004931D6">
        <w:t xml:space="preserve"> and competing in contests.</w:t>
      </w:r>
      <w:r w:rsidR="00F2011A">
        <w:t xml:space="preserve"> </w:t>
      </w:r>
    </w:p>
    <w:p w14:paraId="2C4BB13A" w14:textId="29FABC3B" w:rsidR="00DD4E46" w:rsidRDefault="00DD4E46" w:rsidP="004931D6">
      <w:pPr>
        <w:pStyle w:val="Heading1"/>
      </w:pPr>
      <w:r w:rsidRPr="00DD4E46">
        <w:t xml:space="preserve"> </w:t>
      </w:r>
      <w:r>
        <w:t>Skills</w:t>
      </w:r>
    </w:p>
    <w:p w14:paraId="2F4B4D05" w14:textId="1271EE9B" w:rsidR="00DD4E46" w:rsidRPr="00DD4E46" w:rsidRDefault="00DD4E46" w:rsidP="00DD4E46">
      <w:r w:rsidRPr="00DD4E46">
        <w:t xml:space="preserve">Java, JavaScript, Python, C, HTML, CSS, React, Node.js, Express.js, MongoDB, Git/GitHub, AWS , </w:t>
      </w:r>
      <w:proofErr w:type="spellStart"/>
      <w:r w:rsidRPr="00DD4E46">
        <w:t>Cloudinary</w:t>
      </w:r>
      <w:proofErr w:type="spellEnd"/>
      <w:r w:rsidRPr="00DD4E46">
        <w:t xml:space="preserve">, </w:t>
      </w:r>
      <w:proofErr w:type="spellStart"/>
      <w:r w:rsidRPr="00DD4E46">
        <w:t>Mapbox</w:t>
      </w:r>
      <w:proofErr w:type="spellEnd"/>
      <w:r w:rsidRPr="00DD4E46">
        <w:t xml:space="preserve"> API, </w:t>
      </w:r>
      <w:proofErr w:type="spellStart"/>
      <w:r w:rsidRPr="00DD4E46">
        <w:t>TailwindCSS</w:t>
      </w:r>
      <w:proofErr w:type="spellEnd"/>
      <w:r w:rsidRPr="00DD4E46">
        <w:t>, Material UI</w:t>
      </w:r>
      <w:r>
        <w:t>, MySQL</w:t>
      </w:r>
      <w:r w:rsidR="00347C5F">
        <w:t>, Render</w:t>
      </w:r>
      <w:r w:rsidR="00393FA0">
        <w:t>, Docker, Kubernetes.</w:t>
      </w:r>
    </w:p>
    <w:sectPr w:rsidR="00DD4E46" w:rsidRPr="00DD4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7502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AE6F26"/>
    <w:multiLevelType w:val="hybridMultilevel"/>
    <w:tmpl w:val="B8A4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74AA8"/>
    <w:multiLevelType w:val="hybridMultilevel"/>
    <w:tmpl w:val="A8E2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444760">
    <w:abstractNumId w:val="8"/>
  </w:num>
  <w:num w:numId="2" w16cid:durableId="1097797253">
    <w:abstractNumId w:val="6"/>
  </w:num>
  <w:num w:numId="3" w16cid:durableId="1358192019">
    <w:abstractNumId w:val="5"/>
  </w:num>
  <w:num w:numId="4" w16cid:durableId="952634897">
    <w:abstractNumId w:val="4"/>
  </w:num>
  <w:num w:numId="5" w16cid:durableId="255868023">
    <w:abstractNumId w:val="7"/>
  </w:num>
  <w:num w:numId="6" w16cid:durableId="448739412">
    <w:abstractNumId w:val="3"/>
  </w:num>
  <w:num w:numId="7" w16cid:durableId="78604963">
    <w:abstractNumId w:val="2"/>
  </w:num>
  <w:num w:numId="8" w16cid:durableId="851603989">
    <w:abstractNumId w:val="1"/>
  </w:num>
  <w:num w:numId="9" w16cid:durableId="549003413">
    <w:abstractNumId w:val="0"/>
  </w:num>
  <w:num w:numId="10" w16cid:durableId="1012103044">
    <w:abstractNumId w:val="9"/>
  </w:num>
  <w:num w:numId="11" w16cid:durableId="54868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E3A"/>
    <w:rsid w:val="0029639D"/>
    <w:rsid w:val="00326F90"/>
    <w:rsid w:val="00347C5F"/>
    <w:rsid w:val="00393FA0"/>
    <w:rsid w:val="004931D6"/>
    <w:rsid w:val="007235C4"/>
    <w:rsid w:val="00AA1D8D"/>
    <w:rsid w:val="00B47730"/>
    <w:rsid w:val="00C116BA"/>
    <w:rsid w:val="00CB0664"/>
    <w:rsid w:val="00DD4E46"/>
    <w:rsid w:val="00F2011A"/>
    <w:rsid w:val="00FB5A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51979"/>
  <w14:defaultImageDpi w14:val="300"/>
  <w15:docId w15:val="{0252EDDD-4A58-418D-B137-9CED36C0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Prabh Binner</cp:lastModifiedBy>
  <cp:revision>7</cp:revision>
  <dcterms:created xsi:type="dcterms:W3CDTF">2013-12-23T23:15:00Z</dcterms:created>
  <dcterms:modified xsi:type="dcterms:W3CDTF">2025-09-23T15:01:00Z</dcterms:modified>
  <cp:category/>
</cp:coreProperties>
</file>